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93" w:rsidRPr="006817F7" w:rsidRDefault="006817F7" w:rsidP="006817F7">
      <w:pPr>
        <w:pStyle w:val="Heading1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6817F7">
        <w:rPr>
          <w:rFonts w:ascii="Times New Roman" w:hAnsi="Times New Roman" w:cs="Times New Roman"/>
        </w:rPr>
        <w:t>My Portfolio Website</w:t>
      </w:r>
    </w:p>
    <w:p w:rsidR="00AD1693" w:rsidRPr="006817F7" w:rsidRDefault="006817F7">
      <w:pPr>
        <w:pStyle w:val="Heading2"/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Overview</w:t>
      </w:r>
    </w:p>
    <w:p w:rsidR="00AD1693" w:rsidRPr="006817F7" w:rsidRDefault="006817F7">
      <w:pPr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 xml:space="preserve">This is a simple, responsive portfolio website built using HTML5, CSS3, and JavaScript. It consists of three main pages Home, About, and Contact </w:t>
      </w:r>
      <w:r w:rsidRPr="006817F7">
        <w:rPr>
          <w:rFonts w:ascii="Times New Roman" w:hAnsi="Times New Roman" w:cs="Times New Roman"/>
        </w:rPr>
        <w:t xml:space="preserve">with a clean and professional layout. The site includes modern </w:t>
      </w:r>
      <w:r w:rsidRPr="006817F7">
        <w:rPr>
          <w:rFonts w:ascii="Times New Roman" w:hAnsi="Times New Roman" w:cs="Times New Roman"/>
        </w:rPr>
        <w:t>features such as an image slider, a grid-based project showcase, and a contact form with basic validation.</w:t>
      </w:r>
    </w:p>
    <w:p w:rsidR="00AD1693" w:rsidRPr="006817F7" w:rsidRDefault="006817F7">
      <w:pPr>
        <w:pStyle w:val="Heading2"/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Features</w:t>
      </w:r>
    </w:p>
    <w:p w:rsidR="00AD1693" w:rsidRPr="006817F7" w:rsidRDefault="006817F7">
      <w:pPr>
        <w:pStyle w:val="ListBullet"/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Semantic HTML5 structure (header, nav, main, footer, section, article)</w:t>
      </w:r>
    </w:p>
    <w:p w:rsidR="00AD1693" w:rsidRPr="006817F7" w:rsidRDefault="006817F7">
      <w:pPr>
        <w:pStyle w:val="ListBullet"/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 xml:space="preserve">Responsive design using </w:t>
      </w:r>
      <w:proofErr w:type="spellStart"/>
      <w:r w:rsidRPr="006817F7">
        <w:rPr>
          <w:rFonts w:ascii="Times New Roman" w:hAnsi="Times New Roman" w:cs="Times New Roman"/>
        </w:rPr>
        <w:t>Flexbox</w:t>
      </w:r>
      <w:proofErr w:type="spellEnd"/>
      <w:r w:rsidRPr="006817F7">
        <w:rPr>
          <w:rFonts w:ascii="Times New Roman" w:hAnsi="Times New Roman" w:cs="Times New Roman"/>
        </w:rPr>
        <w:t xml:space="preserve"> and CSS Grid</w:t>
      </w:r>
    </w:p>
    <w:p w:rsidR="00AD1693" w:rsidRPr="006817F7" w:rsidRDefault="006817F7">
      <w:pPr>
        <w:pStyle w:val="ListBullet"/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 xml:space="preserve">Image slider on </w:t>
      </w:r>
      <w:r w:rsidRPr="006817F7">
        <w:rPr>
          <w:rFonts w:ascii="Times New Roman" w:hAnsi="Times New Roman" w:cs="Times New Roman"/>
        </w:rPr>
        <w:t>the Home page (with JavaScript controls)</w:t>
      </w:r>
    </w:p>
    <w:p w:rsidR="00AD1693" w:rsidRPr="006817F7" w:rsidRDefault="006817F7">
      <w:pPr>
        <w:pStyle w:val="ListBullet"/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Interactive navigation menu with toggle (for mobile)</w:t>
      </w:r>
    </w:p>
    <w:p w:rsidR="00AD1693" w:rsidRPr="006817F7" w:rsidRDefault="006817F7">
      <w:pPr>
        <w:pStyle w:val="ListBullet"/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Form validation using JavaScript</w:t>
      </w:r>
    </w:p>
    <w:p w:rsidR="00AD1693" w:rsidRPr="006817F7" w:rsidRDefault="006817F7">
      <w:pPr>
        <w:pStyle w:val="ListBullet"/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Simple animations &amp; transitions for a smooth user experience</w:t>
      </w:r>
    </w:p>
    <w:p w:rsidR="00AD1693" w:rsidRPr="006817F7" w:rsidRDefault="006817F7">
      <w:pPr>
        <w:pStyle w:val="Heading2"/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Technologies Used</w:t>
      </w:r>
    </w:p>
    <w:p w:rsidR="00AD1693" w:rsidRPr="006817F7" w:rsidRDefault="006817F7">
      <w:pPr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- HTML5 → semantic structure and accessi</w:t>
      </w:r>
      <w:r w:rsidRPr="006817F7">
        <w:rPr>
          <w:rFonts w:ascii="Times New Roman" w:hAnsi="Times New Roman" w:cs="Times New Roman"/>
        </w:rPr>
        <w:t>bility</w:t>
      </w:r>
    </w:p>
    <w:p w:rsidR="00AD1693" w:rsidRPr="006817F7" w:rsidRDefault="006817F7">
      <w:pPr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- CSS3 → responsive styling, Flexbox, Grid, and animations</w:t>
      </w:r>
    </w:p>
    <w:p w:rsidR="00AD1693" w:rsidRPr="006817F7" w:rsidRDefault="006817F7">
      <w:pPr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- JavaScript (ES6) → slider functionality, form validation, interactive menu</w:t>
      </w:r>
    </w:p>
    <w:p w:rsidR="00AD1693" w:rsidRPr="006817F7" w:rsidRDefault="006817F7">
      <w:pPr>
        <w:pStyle w:val="Heading2"/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Project Structure</w:t>
      </w:r>
    </w:p>
    <w:p w:rsidR="00AD1693" w:rsidRPr="006817F7" w:rsidRDefault="006817F7">
      <w:pPr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project-folder/</w:t>
      </w:r>
      <w:r w:rsidRPr="006817F7">
        <w:rPr>
          <w:rFonts w:ascii="Times New Roman" w:hAnsi="Times New Roman" w:cs="Times New Roman"/>
        </w:rPr>
        <w:br/>
        <w:t>│── index.html       # Home page (with slider &amp; projects)</w:t>
      </w:r>
      <w:r w:rsidRPr="006817F7">
        <w:rPr>
          <w:rFonts w:ascii="Times New Roman" w:hAnsi="Times New Roman" w:cs="Times New Roman"/>
        </w:rPr>
        <w:br/>
        <w:t xml:space="preserve">│── about.html    </w:t>
      </w:r>
      <w:r w:rsidRPr="006817F7">
        <w:rPr>
          <w:rFonts w:ascii="Times New Roman" w:hAnsi="Times New Roman" w:cs="Times New Roman"/>
        </w:rPr>
        <w:t xml:space="preserve">   # About page (bio, skills)</w:t>
      </w:r>
      <w:r w:rsidRPr="006817F7">
        <w:rPr>
          <w:rFonts w:ascii="Times New Roman" w:hAnsi="Times New Roman" w:cs="Times New Roman"/>
        </w:rPr>
        <w:br/>
        <w:t>│── contact.html     # Contact page (form with JS validation)</w:t>
      </w:r>
      <w:r w:rsidRPr="006817F7">
        <w:rPr>
          <w:rFonts w:ascii="Times New Roman" w:hAnsi="Times New Roman" w:cs="Times New Roman"/>
        </w:rPr>
        <w:br/>
        <w:t>│── css/</w:t>
      </w:r>
      <w:r w:rsidRPr="006817F7">
        <w:rPr>
          <w:rFonts w:ascii="Times New Roman" w:hAnsi="Times New Roman" w:cs="Times New Roman"/>
        </w:rPr>
        <w:br/>
        <w:t>│    └── style.css   # Styling file (responsive design, animations)</w:t>
      </w:r>
      <w:r w:rsidRPr="006817F7">
        <w:rPr>
          <w:rFonts w:ascii="Times New Roman" w:hAnsi="Times New Roman" w:cs="Times New Roman"/>
        </w:rPr>
        <w:br/>
        <w:t>│── js/</w:t>
      </w:r>
      <w:r w:rsidRPr="006817F7">
        <w:rPr>
          <w:rFonts w:ascii="Times New Roman" w:hAnsi="Times New Roman" w:cs="Times New Roman"/>
        </w:rPr>
        <w:br/>
        <w:t>│    └── script.js   # JavaScript for slider, menu toggle, form validation</w:t>
      </w:r>
      <w:r w:rsidRPr="006817F7">
        <w:rPr>
          <w:rFonts w:ascii="Times New Roman" w:hAnsi="Times New Roman" w:cs="Times New Roman"/>
        </w:rPr>
        <w:br/>
        <w:t xml:space="preserve">│── </w:t>
      </w:r>
      <w:r w:rsidRPr="006817F7">
        <w:rPr>
          <w:rFonts w:ascii="Times New Roman" w:hAnsi="Times New Roman" w:cs="Times New Roman"/>
        </w:rPr>
        <w:t>images/          # Image assets (slider, projects, profile)</w:t>
      </w:r>
      <w:r w:rsidRPr="006817F7">
        <w:rPr>
          <w:rFonts w:ascii="Times New Roman" w:hAnsi="Times New Roman" w:cs="Times New Roman"/>
        </w:rPr>
        <w:br/>
        <w:t>│── README.md        # Project documentation</w:t>
      </w:r>
    </w:p>
    <w:p w:rsidR="00AD1693" w:rsidRPr="006817F7" w:rsidRDefault="006817F7">
      <w:pPr>
        <w:pStyle w:val="Heading2"/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How to Run the Project</w:t>
      </w:r>
    </w:p>
    <w:p w:rsidR="00AD1693" w:rsidRPr="006817F7" w:rsidRDefault="006817F7">
      <w:pPr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1. Clone the repository:</w:t>
      </w:r>
    </w:p>
    <w:p w:rsidR="006817F7" w:rsidRPr="006817F7" w:rsidRDefault="006817F7">
      <w:pPr>
        <w:rPr>
          <w:rFonts w:ascii="Times New Roman" w:hAnsi="Times New Roman" w:cs="Times New Roman"/>
        </w:rPr>
      </w:pPr>
      <w:hyperlink r:id="rId6" w:history="1">
        <w:r w:rsidRPr="006817F7">
          <w:rPr>
            <w:rStyle w:val="Hyperlink"/>
            <w:rFonts w:ascii="Times New Roman" w:hAnsi="Times New Roman" w:cs="Times New Roman"/>
          </w:rPr>
          <w:t xml:space="preserve">Lizbethto/plp-webtechnologies-classroom-july2025-july-2025-final-project-and-deployment-Final-Project-and-Depl: plp-webtechnologies-classroom-july2025-july-2025-final-project-and-deployment-Final-Project-and-Depl created by </w:t>
        </w:r>
        <w:proofErr w:type="spellStart"/>
        <w:r w:rsidRPr="006817F7">
          <w:rPr>
            <w:rStyle w:val="Hyperlink"/>
            <w:rFonts w:ascii="Times New Roman" w:hAnsi="Times New Roman" w:cs="Times New Roman"/>
          </w:rPr>
          <w:t>GitHub</w:t>
        </w:r>
        <w:proofErr w:type="spellEnd"/>
        <w:r w:rsidRPr="006817F7">
          <w:rPr>
            <w:rStyle w:val="Hyperlink"/>
            <w:rFonts w:ascii="Times New Roman" w:hAnsi="Times New Roman" w:cs="Times New Roman"/>
          </w:rPr>
          <w:t xml:space="preserve"> Classroom</w:t>
        </w:r>
      </w:hyperlink>
    </w:p>
    <w:p w:rsidR="00AD1693" w:rsidRPr="006817F7" w:rsidRDefault="006817F7">
      <w:pPr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2. Open the folder and launch index</w:t>
      </w:r>
      <w:r w:rsidRPr="006817F7">
        <w:rPr>
          <w:rFonts w:ascii="Times New Roman" w:hAnsi="Times New Roman" w:cs="Times New Roman"/>
        </w:rPr>
        <w:t>.html in your browser.</w:t>
      </w:r>
      <w:r w:rsidRPr="006817F7">
        <w:rPr>
          <w:rFonts w:ascii="Times New Roman" w:hAnsi="Times New Roman" w:cs="Times New Roman"/>
        </w:rPr>
        <w:br/>
        <w:t>3. Or view it live via the deployment link.</w:t>
      </w:r>
    </w:p>
    <w:p w:rsidR="00AD1693" w:rsidRPr="006817F7" w:rsidRDefault="006817F7">
      <w:pPr>
        <w:pStyle w:val="Heading2"/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lastRenderedPageBreak/>
        <w:t>Deployment</w:t>
      </w:r>
    </w:p>
    <w:p w:rsidR="00AD1693" w:rsidRPr="006817F7" w:rsidRDefault="006817F7">
      <w:pPr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This project is deployed on Netlify.</w:t>
      </w:r>
    </w:p>
    <w:p w:rsidR="00AD1693" w:rsidRPr="006817F7" w:rsidRDefault="006817F7">
      <w:pPr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 xml:space="preserve"> Live Site: https://elizabethomopeproject</w:t>
      </w:r>
      <w:r w:rsidRPr="006817F7">
        <w:rPr>
          <w:rFonts w:ascii="Times New Roman" w:hAnsi="Times New Roman" w:cs="Times New Roman"/>
        </w:rPr>
        <w:t>.netlify.app</w:t>
      </w:r>
    </w:p>
    <w:p w:rsidR="00AD1693" w:rsidRPr="006817F7" w:rsidRDefault="006817F7">
      <w:pPr>
        <w:pStyle w:val="Heading2"/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>Author</w:t>
      </w:r>
    </w:p>
    <w:p w:rsidR="00AD1693" w:rsidRPr="006817F7" w:rsidRDefault="006817F7">
      <w:pPr>
        <w:rPr>
          <w:rFonts w:ascii="Times New Roman" w:hAnsi="Times New Roman" w:cs="Times New Roman"/>
        </w:rPr>
      </w:pPr>
      <w:r w:rsidRPr="006817F7">
        <w:rPr>
          <w:rFonts w:ascii="Times New Roman" w:hAnsi="Times New Roman" w:cs="Times New Roman"/>
        </w:rPr>
        <w:t xml:space="preserve">Elizabeth </w:t>
      </w:r>
      <w:proofErr w:type="spellStart"/>
      <w:r w:rsidRPr="006817F7">
        <w:rPr>
          <w:rFonts w:ascii="Times New Roman" w:hAnsi="Times New Roman" w:cs="Times New Roman"/>
        </w:rPr>
        <w:t>Omope</w:t>
      </w:r>
      <w:proofErr w:type="spellEnd"/>
      <w:r w:rsidRPr="006817F7">
        <w:rPr>
          <w:rFonts w:ascii="Times New Roman" w:hAnsi="Times New Roman" w:cs="Times New Roman"/>
        </w:rPr>
        <w:br/>
        <w:t xml:space="preserve">- </w:t>
      </w:r>
      <w:proofErr w:type="spellStart"/>
      <w:r w:rsidRPr="006817F7">
        <w:rPr>
          <w:rFonts w:ascii="Times New Roman" w:hAnsi="Times New Roman" w:cs="Times New Roman"/>
        </w:rPr>
        <w:t>GitHub</w:t>
      </w:r>
      <w:proofErr w:type="spellEnd"/>
      <w:r w:rsidRPr="006817F7">
        <w:rPr>
          <w:rFonts w:ascii="Times New Roman" w:hAnsi="Times New Roman" w:cs="Times New Roman"/>
        </w:rPr>
        <w:t>: https://github.com/Lizbethto</w:t>
      </w:r>
    </w:p>
    <w:sectPr w:rsidR="00AD1693" w:rsidRPr="006817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7F7"/>
    <w:rsid w:val="00AA1D8D"/>
    <w:rsid w:val="00AD169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7DE6897-B3DC-4E0A-B520-2D7DC576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81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zbethto/plp-webtechnologies-classroom-july2025-july-2025-final-project-and-deployment-Final-Project-and-De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6A9170-E168-4194-B72C-702FDD21A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2025-09-21T13:06:00Z</dcterms:created>
  <dcterms:modified xsi:type="dcterms:W3CDTF">2025-09-21T13:06:00Z</dcterms:modified>
  <cp:category/>
</cp:coreProperties>
</file>